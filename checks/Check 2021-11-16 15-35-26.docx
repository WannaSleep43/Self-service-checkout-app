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0</w:t>
      </w:r>
    </w:p>
    <w:p>
      <w:r>
        <w:t>Время покупки: 2021-11-16 15:35:26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