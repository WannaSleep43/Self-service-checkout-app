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НеКвадрат</w:t>
      </w:r>
    </w:p>
    <w:p>
      <w:r>
        <w:t>----------------------------------------------------------------------------------------------------------------------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Название</w:t>
            </w:r>
          </w:p>
        </w:tc>
        <w:tc>
          <w:tcPr>
            <w:tcW w:type="dxa" w:w="2160"/>
          </w:tcPr>
          <w:p>
            <w:r>
              <w:t>Цена</w:t>
            </w:r>
          </w:p>
        </w:tc>
        <w:tc>
          <w:tcPr>
            <w:tcW w:type="dxa" w:w="2160"/>
          </w:tcPr>
          <w:p>
            <w:r>
              <w:t>Количество</w:t>
            </w:r>
          </w:p>
        </w:tc>
        <w:tc>
          <w:tcPr>
            <w:tcW w:type="dxa" w:w="2160"/>
          </w:tcPr>
          <w:p>
            <w:r>
              <w:t>Итого</w:t>
            </w:r>
          </w:p>
        </w:tc>
      </w:tr>
      <w:tr>
        <w:tc>
          <w:tcPr>
            <w:tcW w:type="dxa" w:w="2160"/>
          </w:tcPr>
          <w:p>
            <w:r>
              <w:t>big_package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30</w:t>
            </w:r>
          </w:p>
        </w:tc>
      </w:tr>
    </w:tbl>
    <w:p>
      <w:r>
        <w:t>----------------------------------------------------------------------------------------------------------------------</w:t>
        <w:br/>
      </w:r>
    </w:p>
    <w:p>
      <w:r>
        <w:t>Итого к оплате(c учетом скидки): 30</w:t>
      </w:r>
    </w:p>
    <w:p>
      <w:r>
        <w:t>Время покупки: 2021-11-14 19:02:45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